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Headline: Fear could stop the coronavirus vaccine from reaching some of the people who need it most</w:t>
      </w:r>
    </w:p>
    <w:p>
      <w:pPr>
        <w:pStyle w:val="Heading6"/>
      </w:pPr>
      <w:r>
        <w:t>Date: 12/22/2020</w:t>
      </w:r>
    </w:p>
    <w:p>
      <w:pPr>
        <w:pStyle w:val="Heading6"/>
      </w:pPr>
      <w:r>
        <w:t xml:space="preserve">Keywords: </w:t>
      </w:r>
      <w:r>
        <w:t xml:space="preserve">vaccinations, </w:t>
      </w:r>
      <w:r>
        <w:t xml:space="preserve">saying, </w:t>
      </w:r>
      <w:r>
        <w:t xml:space="preserve">said, </w:t>
      </w:r>
      <w:r>
        <w:t xml:space="preserve">immigrant, </w:t>
      </w:r>
      <w:r>
        <w:t xml:space="preserve">medical, </w:t>
      </w:r>
      <w:r>
        <w:t xml:space="preserve">advocate, </w:t>
      </w:r>
      <w:r>
        <w:t xml:space="preserve">concern, </w:t>
      </w:r>
      <w:r>
        <w:t xml:space="preserve">like, </w:t>
      </w:r>
      <w:r>
        <w:t xml:space="preserve">detainees, </w:t>
      </w:r>
      <w:r>
        <w:t>health.</w:t>
      </w:r>
    </w:p>
    <w:p>
      <w:pPr>
        <w:pStyle w:val="Heading6"/>
      </w:pPr>
      <w:r>
        <w:t>Source: https://edition.cnn.com/2020/12/22/health/undocumented-immigrants-coronavirus-vaccine/index.html</w:t>
      </w:r>
    </w:p>
    <w:p>
      <w:pPr>
        <w:pStyle w:val="Heading6"/>
      </w:pPr>
      <w:r>
        <w:t>Length of original article: 40 ; length of summary: 4</w:t>
      </w:r>
    </w:p>
    <w:p>
      <w:pPr>
        <w:pStyle w:val="Heading6"/>
      </w:pPr>
      <w:r>
        <w:t>Article Summary:</w:t>
      </w:r>
    </w:p>
    <w:p>
      <w:r>
        <w:t>(CNN) As vaccine distribution ramps up across the United States, advocates and public health experts are warning that more steps must be taken to make sure millions of undocumented immigrants have access to vaccines -- and aren't too scared to sign up.</w:t>
        <w:br/>
        <w:t>"Otherwise this group of people will continue to be suffering disproportionately." Asked by CNN whether -- and how -- vaccines would be made available to undocumented immigrants as part of the federal government's distribution efforts, the Department of Health and Human Services issued a statement saying it was "not involved with this policy decision" and is working to make sure every American has access to the vaccine.</w:t>
      </w:r>
    </w:p>
    <w:p>
      <w:r>
        <w:br w:type="page"/>
      </w:r>
    </w:p>
    <w:p>
      <w:pPr>
        <w:pStyle w:val="Heading1"/>
      </w:pPr>
      <w:r>
        <w:t>Headline: Farmworkers, Firefighters and Flight Attendants Jockey for Vaccine Priority</w:t>
      </w:r>
    </w:p>
    <w:p>
      <w:pPr>
        <w:pStyle w:val="Heading6"/>
      </w:pPr>
      <w:r>
        <w:t>Date: 12/14/2020</w:t>
      </w:r>
    </w:p>
    <w:p>
      <w:pPr>
        <w:pStyle w:val="Heading6"/>
      </w:pPr>
      <w:r>
        <w:t xml:space="preserve">Keywords: </w:t>
      </w:r>
      <w:r>
        <w:t xml:space="preserve">health, </w:t>
      </w:r>
      <w:r>
        <w:t xml:space="preserve">said, </w:t>
      </w:r>
      <w:r>
        <w:t xml:space="preserve">vaccinate, </w:t>
      </w:r>
      <w:r>
        <w:t xml:space="preserve">worker, </w:t>
      </w:r>
      <w:r>
        <w:t xml:space="preserve">states, </w:t>
      </w:r>
      <w:r>
        <w:t xml:space="preserve">associate, </w:t>
      </w:r>
      <w:r>
        <w:t xml:space="preserve">national, </w:t>
      </w:r>
      <w:r>
        <w:t xml:space="preserve">people, </w:t>
      </w:r>
      <w:r>
        <w:t xml:space="preserve">priority, </w:t>
      </w:r>
      <w:r>
        <w:t>risk.</w:t>
      </w:r>
    </w:p>
    <w:p>
      <w:pPr>
        <w:pStyle w:val="Heading6"/>
      </w:pPr>
      <w:r>
        <w:t>Source: https://www.cnn.com/2020/12/14/health/jockeying-for-covid-vaccine/index.html</w:t>
      </w:r>
    </w:p>
    <w:p>
      <w:pPr>
        <w:pStyle w:val="Heading6"/>
      </w:pPr>
      <w:r>
        <w:t>Length of original article: 35 ; length of summary: 5</w:t>
      </w:r>
    </w:p>
    <w:p>
      <w:pPr>
        <w:pStyle w:val="Heading6"/>
      </w:pPr>
      <w:r>
        <w:t>Article Summary:</w:t>
      </w:r>
    </w:p>
    <w:p>
      <w:r>
        <w:t>"But it is not new for public health to make these decisions." Florida Gov. Ron DeSantis said that after nursing home residents and front line health workers are inoculated, the state will try to vaccinate people 65 and over and residents with significant illnesses.</w:t>
        <w:br/>
        <w:t>Pennsylvania will include "critical workers" and people with high-risk conditions at the top of its priority list, along with health workers, nursing home residents and staff and first responders, according to state health department spokesperson Rachel Kostelac.</w:t>
      </w:r>
    </w:p>
    <w:p>
      <w:r>
        <w:br w:type="page"/>
      </w:r>
    </w:p>
    <w:p>
      <w:pPr>
        <w:pStyle w:val="Heading1"/>
      </w:pPr>
      <w:r>
        <w:t>Headline: Federal database for Covid-19 vaccination info raises concerns about privacy and vaccine uptake</w:t>
      </w:r>
    </w:p>
    <w:p>
      <w:pPr>
        <w:pStyle w:val="Heading6"/>
      </w:pPr>
      <w:r>
        <w:t>Date: 12/13/2020</w:t>
      </w:r>
    </w:p>
    <w:p>
      <w:pPr>
        <w:pStyle w:val="Heading6"/>
      </w:pPr>
      <w:r>
        <w:t xml:space="preserve">Keywords: </w:t>
      </w:r>
      <w:r>
        <w:t xml:space="preserve">vaccines, </w:t>
      </w:r>
      <w:r>
        <w:t xml:space="preserve">state, </w:t>
      </w:r>
      <w:r>
        <w:t xml:space="preserve">data, </w:t>
      </w:r>
      <w:r>
        <w:t xml:space="preserve">said, </w:t>
      </w:r>
      <w:r>
        <w:t xml:space="preserve">information, </w:t>
      </w:r>
      <w:r>
        <w:t xml:space="preserve">ows, </w:t>
      </w:r>
      <w:r>
        <w:t xml:space="preserve">mikesh, </w:t>
      </w:r>
      <w:r>
        <w:t xml:space="preserve">databases, </w:t>
      </w:r>
      <w:r>
        <w:t xml:space="preserve">like, </w:t>
      </w:r>
      <w:r>
        <w:t>federal.</w:t>
      </w:r>
    </w:p>
    <w:p>
      <w:pPr>
        <w:pStyle w:val="Heading6"/>
      </w:pPr>
      <w:r>
        <w:t>Source: https://www.cnn.com/2020/12/13/politics/coronavirus-vaccination-database/index.html</w:t>
      </w:r>
    </w:p>
    <w:p>
      <w:pPr>
        <w:pStyle w:val="Heading6"/>
      </w:pPr>
      <w:r>
        <w:t>Length of original article: 36 ; length of summary: 4</w:t>
      </w:r>
    </w:p>
    <w:p>
      <w:pPr>
        <w:pStyle w:val="Heading6"/>
      </w:pPr>
      <w:r>
        <w:t>Article Summary:</w:t>
      </w:r>
    </w:p>
    <w:p>
      <w:r>
        <w:t>(CNN) As Operation Warp Speed prepares to give the first Americans the coronavirus vaccine , states are set to turn over varying levels of non-identifiable information about vaccine recipients in order to help the federal government track the effort to eradicate the virus.</w:t>
        <w:br/>
        <w:t>State immunization systems will provide non-identifying information, such as who has been vaccinated, what vaccine an individual received, and the site where the vaccine was administered, which will be stored in a cyber-secure federal database called the Data Clearinghouse, according to Army Col. RJ Mikesh, information technology lead for OWS, which is tasked with overseeing federal vaccine distribution.</w:t>
      </w:r>
    </w:p>
    <w:p>
      <w:r>
        <w:br w:type="page"/>
      </w:r>
    </w:p>
    <w:p>
      <w:pPr>
        <w:pStyle w:val="Heading1"/>
      </w:pPr>
      <w:r>
        <w:t>Headline: Some Black and Latino Americans are still hesitant to take the vaccine. Here's what is fueling that distrust</w:t>
      </w:r>
    </w:p>
    <w:p>
      <w:pPr>
        <w:pStyle w:val="Heading6"/>
      </w:pPr>
      <w:r>
        <w:t>Date: 12/4/2020</w:t>
      </w:r>
    </w:p>
    <w:p>
      <w:pPr>
        <w:pStyle w:val="Heading6"/>
      </w:pPr>
      <w:r>
        <w:t xml:space="preserve">Keywords: </w:t>
      </w:r>
      <w:r>
        <w:t xml:space="preserve">said, </w:t>
      </w:r>
      <w:r>
        <w:t xml:space="preserve">vaccinating, </w:t>
      </w:r>
      <w:r>
        <w:t xml:space="preserve">black, </w:t>
      </w:r>
      <w:r>
        <w:t xml:space="preserve">covid, </w:t>
      </w:r>
      <w:r>
        <w:t xml:space="preserve">health, </w:t>
      </w:r>
      <w:r>
        <w:t xml:space="preserve">latino, </w:t>
      </w:r>
      <w:r>
        <w:t xml:space="preserve">people, </w:t>
      </w:r>
      <w:r>
        <w:t xml:space="preserve">care, </w:t>
      </w:r>
      <w:r>
        <w:t xml:space="preserve">healthcare, </w:t>
      </w:r>
      <w:r>
        <w:t>information.</w:t>
      </w:r>
    </w:p>
    <w:p>
      <w:pPr>
        <w:pStyle w:val="Heading6"/>
      </w:pPr>
      <w:r>
        <w:t>Source: https://www.cnn.com/2020/12/04/us/vaccine-distrust-black-and-latino-americans/index.html</w:t>
      </w:r>
    </w:p>
    <w:p>
      <w:pPr>
        <w:pStyle w:val="Heading6"/>
      </w:pPr>
      <w:r>
        <w:t>Length of original article: 61 ; length of summary: 6</w:t>
      </w:r>
    </w:p>
    <w:p>
      <w:pPr>
        <w:pStyle w:val="Heading6"/>
      </w:pPr>
      <w:r>
        <w:t>Article Summary:</w:t>
      </w:r>
    </w:p>
    <w:p>
      <w:r>
        <w:t>"If this vaccine is proven effective after it's been released more broadly to people, then we can certainly value it and I might change my perspective." Building trust around the vaccine will require a concerted effort by Black and Latino doctors, researchers, activists and elected officials, said Renee Mahaffey Harris, president and CEO of the Center for Closing the Health Gap in Cincinnati People of color, she said, are more likely to trust leaders who look like them rather than officials from the Centers for Disease Control and Prevention or the FDA.</w:t>
        <w:br/>
        <w:t>"You're not going to all of a sudden trust a group of people that you have mistrusted just because the science says this." A fear of being 'guinea pigs' Ernest Grant, the president of the American Nurses Association, participated in a vaccine trial this fall with hopes that it would combat fears in the Black community around taking the vaccine.</w:t>
        <w:br/>
        <w:t>Lack of access is the other half of the battle Carreon said Latino Americans will be looking to their trusted leaders and organizations for information on vaccine trial data, side effects, and where they can safely get the vaccine in their neighborhood if they are uninsured.</w:t>
      </w:r>
    </w:p>
    <w:p>
      <w:r>
        <w:br w:type="page"/>
      </w:r>
    </w:p>
    <w:p>
      <w:pPr>
        <w:pStyle w:val="Heading1"/>
      </w:pPr>
      <w:r>
        <w:t>Headline: Radio hosts were among the first who could explain Covid to indigenous Mexican farmworkers in US</w:t>
      </w:r>
    </w:p>
    <w:p>
      <w:pPr>
        <w:pStyle w:val="Heading6"/>
      </w:pPr>
      <w:r>
        <w:t>Date: 11/30/2020</w:t>
      </w:r>
    </w:p>
    <w:p>
      <w:pPr>
        <w:pStyle w:val="Heading6"/>
      </w:pPr>
      <w:r>
        <w:t xml:space="preserve">Keywords: </w:t>
      </w:r>
      <w:r>
        <w:t xml:space="preserve">covid, </w:t>
      </w:r>
      <w:r>
        <w:t xml:space="preserve">language, </w:t>
      </w:r>
      <w:r>
        <w:t xml:space="preserve">said, </w:t>
      </w:r>
      <w:r>
        <w:t xml:space="preserve">health, </w:t>
      </w:r>
      <w:r>
        <w:t xml:space="preserve">lopez, </w:t>
      </w:r>
      <w:r>
        <w:t xml:space="preserve">informing, </w:t>
      </w:r>
      <w:r>
        <w:t xml:space="preserve">coronavirus, </w:t>
      </w:r>
      <w:r>
        <w:t xml:space="preserve">indigenous, </w:t>
      </w:r>
      <w:r>
        <w:t xml:space="preserve">medical, </w:t>
      </w:r>
      <w:r>
        <w:t>counties.</w:t>
      </w:r>
    </w:p>
    <w:p>
      <w:pPr>
        <w:pStyle w:val="Heading6"/>
      </w:pPr>
      <w:r>
        <w:t>Source: https://edition.cnn.com/2020/11/30/us/coronavirus-indigenous-farmworkers-radio-station/index.html</w:t>
      </w:r>
    </w:p>
    <w:p>
      <w:pPr>
        <w:pStyle w:val="Heading6"/>
      </w:pPr>
      <w:r>
        <w:t>Length of original article: 34 ; length of summary: 4</w:t>
      </w:r>
    </w:p>
    <w:p>
      <w:pPr>
        <w:pStyle w:val="Heading6"/>
      </w:pPr>
      <w:r>
        <w:t>Article Summary:</w:t>
      </w:r>
    </w:p>
    <w:p>
      <w:r>
        <w:t>"Whenever I listen to (the radio), I feel proud of who I am and don't want my children to forget that." When the Covid-19 pandemic first hit the United States, the hosts of Radio Indígena were among the first people who could explain Covid-19 to indigenous Mexican farmworkers in Ventura County, thanks to their ability to switch between Spanish, Mixteco and other indigenous languages.</w:t>
        <w:br/>
        <w:t>The Mixteco/Indigena Community Organizing Project (MICOP), a group that runs the radio station and helps indigenous families in Ventura and Santa Barbara counties, estimates that about 20,000 people from southern Mexico live in the area.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