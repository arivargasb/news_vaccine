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Length of original article: 61</w:t>
      </w:r>
    </w:p>
    <w:p>
      <w:r>
        <w:t xml:space="preserve">Length of summary: 6 </w:t>
        <w:br/>
      </w:r>
    </w:p>
    <w:p>
      <w:r>
        <w:t xml:space="preserve">Headline: Some Black and Latino Americans are still hesitant to take the vaccine. Here's what is fueling that distrust </w:t>
        <w:br/>
      </w:r>
    </w:p>
    <w:p>
      <w:r>
        <w:t xml:space="preserve">Link: https://www.cnn.com/2020/12/04/us/vaccine-distrust-black-and-latino-americans/index.html </w:t>
        <w:br/>
      </w:r>
    </w:p>
    <w:p>
      <w:r>
        <w:t xml:space="preserve">Date: 12/4/2020 </w:t>
        <w:br/>
      </w:r>
    </w:p>
    <w:p>
      <w:r>
        <w:t>Keywords:</w:t>
      </w:r>
      <w:r>
        <w:t xml:space="preserve">said, </w:t>
      </w:r>
      <w:r>
        <w:t xml:space="preserve">vaccinating, </w:t>
      </w:r>
      <w:r>
        <w:t xml:space="preserve">black, </w:t>
      </w:r>
      <w:r>
        <w:t xml:space="preserve">covid, </w:t>
      </w:r>
      <w:r>
        <w:t xml:space="preserve">health, </w:t>
      </w:r>
      <w:r>
        <w:t xml:space="preserve">latino, </w:t>
      </w:r>
      <w:r>
        <w:t xml:space="preserve">people, </w:t>
      </w:r>
      <w:r>
        <w:t xml:space="preserve">care, </w:t>
      </w:r>
      <w:r>
        <w:t xml:space="preserve">healthcare, </w:t>
      </w:r>
      <w:r>
        <w:t>information.</w:t>
      </w:r>
    </w:p>
    <w:p>
      <w:r>
        <w:br/>
      </w:r>
    </w:p>
    <w:p>
      <w:r>
        <w:t>Article Summary:</w:t>
        <w:br/>
        <w:t>"If this vaccine is proven effective after it's been released more broadly to people, then we can certainly value it and I might change my perspective." Building trust around the vaccine will require a concerted effort by Black and Latino doctors, researchers, activists and elected officials, said Renee Mahaffey Harris, president and CEO of the Center for Closing the Health Gap in Cincinnati People of color, she said, are more likely to trust leaders who look like them rather than officials from the Centers for Disease Control and Prevention or the FDA.</w:t>
        <w:br/>
        <w:t>"You're not going to all of a sudden trust a group of people that you have mistrusted just because the science says this." A fear of being 'guinea pigs' Ernest Grant, the president of the American Nurses Association, participated in a vaccine trial this fall with hopes that it would combat fears in the Black community around taking the vaccine.</w:t>
        <w:br/>
        <w:t>Lack of access is the other half of the battle Carreon said Latino Americans will be looking to their trusted leaders and organizations for information on vaccine trial data, side effects, and where they can safely get the vaccine in their neighborhood if they are uninsured.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